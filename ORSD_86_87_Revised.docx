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Ontology Requirements Specification Document</w:t>
      </w:r>
    </w:p>
    <w:p>
      <w:pPr>
        <w:pStyle w:val="Heading1"/>
      </w:pPr>
      <w:r>
        <w:t>Title: Final Year Project (FYP) Process Ontology</w:t>
      </w:r>
    </w:p>
    <w:p>
      <w:r>
        <w:t>Version: ORSD 86&amp;87 – Revised</w:t>
      </w:r>
    </w:p>
    <w:p>
      <w:pPr>
        <w:pStyle w:val="Heading2"/>
      </w:pPr>
      <w:r>
        <w:t>1. Purpose</w:t>
      </w:r>
    </w:p>
    <w:p>
      <w:r>
        <w:t>The purpose of this ontology is to model the Final Year Project (FYP) process within the Department of Computer Science. It aims to provide a clear, structured, and unambiguous representation of the FYP process, ensuring better understanding, collaboration, and management. Additionally, it supports external professionals’ involvement in mentoring and assessment of student projects in partnership with the university.</w:t>
      </w:r>
    </w:p>
    <w:p>
      <w:pPr>
        <w:pStyle w:val="Heading2"/>
      </w:pPr>
      <w:r>
        <w:t>2. Scope</w:t>
      </w:r>
    </w:p>
    <w:p>
      <w:r>
        <w:t>This ontology encompasses the complete FYP lifecycle, including all stakeholders (students, supervisors, evaluators, coordinators, external advisors), stages (proposal, mid-review, final presentation), and associated deliverables (documents, code, presentations, feedback, grading). It supports both individual and group projects and maps associations with domains, technologies, and evaluation criteria.</w:t>
      </w:r>
    </w:p>
    <w:p>
      <w:pPr>
        <w:pStyle w:val="Heading2"/>
      </w:pPr>
      <w:r>
        <w:t>3. Intended Users</w:t>
      </w:r>
    </w:p>
    <w:p>
      <w:r>
        <w:t>Students</w:t>
        <w:br/>
        <w:t>Supervisors</w:t>
        <w:br/>
        <w:t>Project Managers / FYP Coordinators</w:t>
        <w:br/>
        <w:t>Department Officials</w:t>
        <w:br/>
        <w:t>Internal &amp; External Evaluators</w:t>
        <w:br/>
        <w:t>External Industry Advisors</w:t>
      </w:r>
    </w:p>
    <w:p>
      <w:pPr>
        <w:pStyle w:val="Heading2"/>
      </w:pPr>
      <w:r>
        <w:t>4. Intended Uses</w:t>
      </w:r>
    </w:p>
    <w:p>
      <w:pPr>
        <w:pStyle w:val="ListBullet"/>
      </w:pPr>
      <w:r>
        <w:t>For Students: To understand FYP requirements, timelines, skills needed, and advisor communication.</w:t>
      </w:r>
    </w:p>
    <w:p>
      <w:pPr>
        <w:pStyle w:val="ListBullet"/>
      </w:pPr>
      <w:r>
        <w:t>For Supervisors: To track supervised students, evaluate submissions, and provide structured feedback.</w:t>
      </w:r>
    </w:p>
    <w:p>
      <w:pPr>
        <w:pStyle w:val="ListBullet"/>
      </w:pPr>
      <w:r>
        <w:t>For Evaluators: To access marking rubrics, schedule sessions, and record feedback and grades.</w:t>
      </w:r>
    </w:p>
    <w:p>
      <w:pPr>
        <w:pStyle w:val="ListBullet"/>
      </w:pPr>
      <w:r>
        <w:t>For Coordinators: To allocate supervisors, schedule evaluations, and monitor ongoing projects.</w:t>
      </w:r>
    </w:p>
    <w:p>
      <w:pPr>
        <w:pStyle w:val="ListBullet"/>
      </w:pPr>
      <w:r>
        <w:t>For the Department: To standardize and communicate the FYP process across all stakeholders.</w:t>
      </w:r>
    </w:p>
    <w:p>
      <w:pPr>
        <w:pStyle w:val="ListBullet"/>
      </w:pPr>
      <w:r>
        <w:t>For External Advisors: To contribute to student mentoring, evaluation, and project development.</w:t>
      </w:r>
    </w:p>
    <w:p>
      <w:pPr>
        <w:pStyle w:val="Heading2"/>
      </w:pPr>
      <w:r>
        <w:t>5. Functional Requirements: Groups of Competency Questions</w:t>
      </w:r>
    </w:p>
    <w:p>
      <w:pPr>
        <w:pStyle w:val="Heading3"/>
      </w:pPr>
      <w:r>
        <w:t>5.1 Students</w:t>
      </w:r>
    </w:p>
    <w:p>
      <w:pPr>
        <w:pStyle w:val="ListBullet"/>
      </w:pPr>
      <w:r>
        <w:t>What is my assigned FYP project?</w:t>
      </w:r>
    </w:p>
    <w:p>
      <w:pPr>
        <w:pStyle w:val="ListBullet"/>
      </w:pPr>
      <w:r>
        <w:t>Is completing the FYP mandatory for degree completion?</w:t>
      </w:r>
    </w:p>
    <w:p>
      <w:pPr>
        <w:pStyle w:val="ListBullet"/>
      </w:pPr>
      <w:r>
        <w:t>What domains or areas can I choose for my project?</w:t>
      </w:r>
    </w:p>
    <w:p>
      <w:pPr>
        <w:pStyle w:val="ListBullet"/>
      </w:pPr>
      <w:r>
        <w:t>Can I propose a topic outside the suggested domains?</w:t>
      </w:r>
    </w:p>
    <w:p>
      <w:pPr>
        <w:pStyle w:val="ListBullet"/>
      </w:pPr>
      <w:r>
        <w:t>What tools or technologies should I use in my FYP?</w:t>
      </w:r>
    </w:p>
    <w:p>
      <w:pPr>
        <w:pStyle w:val="ListBullet"/>
      </w:pPr>
      <w:r>
        <w:t>What skills or courses are required to complete the project?</w:t>
      </w:r>
    </w:p>
    <w:p>
      <w:pPr>
        <w:pStyle w:val="ListBullet"/>
      </w:pPr>
      <w:r>
        <w:t>What documents are needed throughout the FYP process?</w:t>
      </w:r>
    </w:p>
    <w:p>
      <w:pPr>
        <w:pStyle w:val="ListBullet"/>
      </w:pPr>
      <w:r>
        <w:t>What are the submission deadlines for each deliverable?</w:t>
      </w:r>
    </w:p>
    <w:p>
      <w:pPr>
        <w:pStyle w:val="ListBullet"/>
      </w:pPr>
      <w:r>
        <w:t>Who will conduct my viva or evaluate the project?</w:t>
      </w:r>
    </w:p>
    <w:p>
      <w:pPr>
        <w:pStyle w:val="ListBullet"/>
      </w:pPr>
      <w:r>
        <w:t>What happens after the documentation phase?</w:t>
      </w:r>
    </w:p>
    <w:p>
      <w:pPr>
        <w:pStyle w:val="ListBullet"/>
      </w:pPr>
      <w:r>
        <w:t>Who is my advisor and how do I contact them?</w:t>
      </w:r>
    </w:p>
    <w:p>
      <w:pPr>
        <w:pStyle w:val="ListBullet"/>
      </w:pPr>
      <w:r>
        <w:t>Can I work alone or in a group for my FYP?</w:t>
      </w:r>
    </w:p>
    <w:p>
      <w:pPr>
        <w:pStyle w:val="ListBullet"/>
      </w:pPr>
      <w:r>
        <w:t>How is the final grade determined?</w:t>
      </w:r>
    </w:p>
    <w:p>
      <w:pPr>
        <w:pStyle w:val="ListBullet"/>
      </w:pPr>
      <w:r>
        <w:t>Can external advisors be involved in my project?</w:t>
      </w:r>
    </w:p>
    <w:p>
      <w:pPr>
        <w:pStyle w:val="Heading3"/>
      </w:pPr>
      <w:r>
        <w:t>5.2 Department</w:t>
      </w:r>
    </w:p>
    <w:p>
      <w:pPr>
        <w:pStyle w:val="ListBullet"/>
      </w:pPr>
      <w:r>
        <w:t>What is the structure of the FYP process?</w:t>
      </w:r>
    </w:p>
    <w:p>
      <w:pPr>
        <w:pStyle w:val="ListBullet"/>
      </w:pPr>
      <w:r>
        <w:t>How does the department train or inform students about FYP requirements?</w:t>
      </w:r>
    </w:p>
    <w:p>
      <w:pPr>
        <w:pStyle w:val="ListBullet"/>
      </w:pPr>
      <w:r>
        <w:t>How does this ontology benefit the department’s operations?</w:t>
      </w:r>
    </w:p>
    <w:p>
      <w:pPr>
        <w:pStyle w:val="ListBullet"/>
      </w:pPr>
      <w:r>
        <w:t>How are supervisors assigned to students?</w:t>
      </w:r>
    </w:p>
    <w:p>
      <w:pPr>
        <w:pStyle w:val="ListBullet"/>
      </w:pPr>
      <w:r>
        <w:t>What support can the department offer to struggling FYP students?</w:t>
      </w:r>
    </w:p>
    <w:p>
      <w:pPr>
        <w:pStyle w:val="ListBullet"/>
      </w:pPr>
      <w:r>
        <w:t>How does the department track project progress?</w:t>
      </w:r>
    </w:p>
    <w:p>
      <w:pPr>
        <w:pStyle w:val="ListBullet"/>
      </w:pPr>
      <w:r>
        <w:t>How are internal and external evaluators assigned?</w:t>
      </w:r>
    </w:p>
    <w:p>
      <w:pPr>
        <w:pStyle w:val="Heading3"/>
      </w:pPr>
      <w:r>
        <w:t>5.3 Supervisor</w:t>
      </w:r>
    </w:p>
    <w:p>
      <w:pPr>
        <w:pStyle w:val="ListBullet"/>
      </w:pPr>
      <w:r>
        <w:t>What is my role as a supervisor?</w:t>
      </w:r>
    </w:p>
    <w:p>
      <w:pPr>
        <w:pStyle w:val="ListBullet"/>
      </w:pPr>
      <w:r>
        <w:t>Which students am I currently supervising?</w:t>
      </w:r>
    </w:p>
    <w:p>
      <w:pPr>
        <w:pStyle w:val="ListBullet"/>
      </w:pPr>
      <w:r>
        <w:t>What are the deadlines for each student's deliverables?</w:t>
      </w:r>
    </w:p>
    <w:p>
      <w:pPr>
        <w:pStyle w:val="ListBullet"/>
      </w:pPr>
      <w:r>
        <w:t>How frequently should I meet with my students?</w:t>
      </w:r>
    </w:p>
    <w:p>
      <w:pPr>
        <w:pStyle w:val="ListBullet"/>
      </w:pPr>
      <w:r>
        <w:t>How do I monitor student progress?</w:t>
      </w:r>
    </w:p>
    <w:p>
      <w:pPr>
        <w:pStyle w:val="ListBullet"/>
      </w:pPr>
      <w:r>
        <w:t>What kind of feedback should I provide?</w:t>
      </w:r>
    </w:p>
    <w:p>
      <w:pPr>
        <w:pStyle w:val="ListBullet"/>
      </w:pPr>
      <w:r>
        <w:t>How do I upload evaluation or progress reports?</w:t>
      </w:r>
    </w:p>
    <w:p>
      <w:pPr>
        <w:pStyle w:val="ListBullet"/>
      </w:pPr>
      <w:r>
        <w:t>Can I reject a student's proposed topic?</w:t>
      </w:r>
    </w:p>
    <w:p>
      <w:pPr>
        <w:pStyle w:val="Heading3"/>
      </w:pPr>
      <w:r>
        <w:t>5.4 Project Manager / FYP Coordinator</w:t>
      </w:r>
    </w:p>
    <w:p>
      <w:pPr>
        <w:pStyle w:val="ListBullet"/>
      </w:pPr>
      <w:r>
        <w:t>What are my responsibilities in the FYP process?</w:t>
      </w:r>
    </w:p>
    <w:p>
      <w:pPr>
        <w:pStyle w:val="ListBullet"/>
      </w:pPr>
      <w:r>
        <w:t>How do I assign supervisors to students?</w:t>
      </w:r>
    </w:p>
    <w:p>
      <w:pPr>
        <w:pStyle w:val="ListBullet"/>
      </w:pPr>
      <w:r>
        <w:t>How do I monitor project progress?</w:t>
      </w:r>
    </w:p>
    <w:p>
      <w:pPr>
        <w:pStyle w:val="ListBullet"/>
      </w:pPr>
      <w:r>
        <w:t>What is the overall FYP schedule and timeline?</w:t>
      </w:r>
    </w:p>
    <w:p>
      <w:pPr>
        <w:pStyle w:val="ListBullet"/>
      </w:pPr>
      <w:r>
        <w:t>How can I ensure timely submissions of deliverables?</w:t>
      </w:r>
    </w:p>
    <w:p>
      <w:pPr>
        <w:pStyle w:val="ListBullet"/>
      </w:pPr>
      <w:r>
        <w:t>How do I schedule midterm and final evaluations?</w:t>
      </w:r>
    </w:p>
    <w:p>
      <w:pPr>
        <w:pStyle w:val="ListBullet"/>
      </w:pPr>
      <w:r>
        <w:t>How can I manage delayed or stuck projects?</w:t>
      </w:r>
    </w:p>
    <w:p>
      <w:pPr>
        <w:pStyle w:val="ListBullet"/>
      </w:pPr>
      <w:r>
        <w:t>What kinds of reports can be generated from the system?</w:t>
      </w:r>
    </w:p>
    <w:p>
      <w:pPr>
        <w:pStyle w:val="Heading3"/>
      </w:pPr>
      <w:r>
        <w:t>5.5 Evaluators (Internal &amp; External)</w:t>
      </w:r>
    </w:p>
    <w:p>
      <w:pPr>
        <w:pStyle w:val="ListBullet"/>
      </w:pPr>
      <w:r>
        <w:t>What is my role in the FYP evaluation process?</w:t>
      </w:r>
    </w:p>
    <w:p>
      <w:pPr>
        <w:pStyle w:val="ListBullet"/>
      </w:pPr>
      <w:r>
        <w:t>Which students or projects am I assigned to evaluate?</w:t>
      </w:r>
    </w:p>
    <w:p>
      <w:pPr>
        <w:pStyle w:val="ListBullet"/>
      </w:pPr>
      <w:r>
        <w:t>When and where are my evaluation sessions scheduled?</w:t>
      </w:r>
    </w:p>
    <w:p>
      <w:pPr>
        <w:pStyle w:val="ListBullet"/>
      </w:pPr>
      <w:r>
        <w:t>What documents do I need to review before the viva?</w:t>
      </w:r>
    </w:p>
    <w:p>
      <w:pPr>
        <w:pStyle w:val="ListBullet"/>
      </w:pPr>
      <w:r>
        <w:t>What marking scheme or rubric should I follow?</w:t>
      </w:r>
    </w:p>
    <w:p>
      <w:pPr>
        <w:pStyle w:val="ListBullet"/>
      </w:pPr>
      <w:r>
        <w:t>Can I provide feedback while grading?</w:t>
      </w:r>
    </w:p>
    <w:p>
      <w:pPr>
        <w:pStyle w:val="ListBullet"/>
      </w:pPr>
      <w:r>
        <w:t>How do I submit final marks?</w:t>
      </w:r>
    </w:p>
    <w:p>
      <w:pPr>
        <w:pStyle w:val="ListBullet"/>
      </w:pPr>
      <w:r>
        <w:t>Can I collaborate or share evaluation notes with another evaluator?</w:t>
      </w:r>
    </w:p>
    <w:p>
      <w:pPr>
        <w:pStyle w:val="Heading2"/>
      </w:pPr>
      <w:r>
        <w:t>6. Non-Functional Requirements</w:t>
      </w:r>
    </w:p>
    <w:p>
      <w:pPr>
        <w:pStyle w:val="ListBullet"/>
      </w:pPr>
      <w:r>
        <w:t>The ontology must be readable and understandable by both technical and non-technical users.</w:t>
      </w:r>
    </w:p>
    <w:p>
      <w:pPr>
        <w:pStyle w:val="ListBullet"/>
      </w:pPr>
      <w:r>
        <w:t>It must be reusable and adaptable for other academic programs and departments.</w:t>
      </w:r>
    </w:p>
    <w:p>
      <w:pPr>
        <w:pStyle w:val="ListBullet"/>
      </w:pPr>
      <w:r>
        <w:t>It should not be tightly coupled with one particular use case.</w:t>
      </w:r>
    </w:p>
    <w:p>
      <w:pPr>
        <w:pStyle w:val="ListBullet"/>
      </w:pPr>
      <w:r>
        <w:t>Optional multilingual support can be considered to enable international collaborations.</w:t>
      </w:r>
    </w:p>
    <w:p>
      <w:pPr>
        <w:pStyle w:val="ListBullet"/>
      </w:pPr>
      <w:r>
        <w:t>All data should be structured clearly for ease of querying and decision-making.</w:t>
      </w:r>
    </w:p>
    <w:p>
      <w:pPr>
        <w:pStyle w:val="Heading2"/>
      </w:pPr>
      <w:r>
        <w:t>7. Pre-Glossary of Terms</w:t>
      </w:r>
    </w:p>
    <w:p>
      <w:pPr>
        <w:pStyle w:val="Heading3"/>
      </w:pPr>
      <w:r>
        <w:t>7.1 Terms from Competency Questions</w:t>
      </w:r>
    </w:p>
    <w:p>
      <w:r>
        <w:t>FYP, Project, Domain, Skills, Tools, Documentation, Evaluation, Viva, Implementation, Deployment, Testing, Advisor, Supervisor, Student, Department, Project Manager, Evaluator, Deliverables, Group Project, Grade, Feedback</w:t>
      </w:r>
    </w:p>
    <w:p>
      <w:pPr>
        <w:pStyle w:val="Heading3"/>
      </w:pPr>
      <w:r>
        <w:t>7.2 Objects</w:t>
      </w:r>
    </w:p>
    <w:p>
      <w:r>
        <w:t>Proposal documents, Progress reports, Code submissions, Presentation slides, Evaluation rubrics, Advisor profiles, Project timelines and milestones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