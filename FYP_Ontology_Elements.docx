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B8B17" w14:textId="77777777" w:rsidR="00BC3738" w:rsidRDefault="00000000">
      <w:pPr>
        <w:pStyle w:val="Title"/>
      </w:pPr>
      <w:r>
        <w:t>Ontology Elements for FYP Process Ontology</w:t>
      </w:r>
    </w:p>
    <w:p w14:paraId="44B3BE75" w14:textId="77777777" w:rsidR="00BC3738" w:rsidRDefault="00000000">
      <w:pPr>
        <w:pStyle w:val="Heading1"/>
      </w:pPr>
      <w:r>
        <w:t>1. Classes (Concepts)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C3738" w14:paraId="45F8011B" w14:textId="77777777" w:rsidTr="00BC3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E9E64D2" w14:textId="77777777" w:rsidR="00BC3738" w:rsidRDefault="00000000">
            <w:r>
              <w:t>Class Name</w:t>
            </w:r>
          </w:p>
        </w:tc>
        <w:tc>
          <w:tcPr>
            <w:tcW w:w="4320" w:type="dxa"/>
          </w:tcPr>
          <w:p w14:paraId="5D8EAFB8" w14:textId="77777777" w:rsidR="00BC373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C3738" w14:paraId="23ACE5DF" w14:textId="77777777" w:rsidTr="00BC3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64F4BCA" w14:textId="77777777" w:rsidR="00BC3738" w:rsidRDefault="00000000">
            <w:r>
              <w:t>Student</w:t>
            </w:r>
          </w:p>
        </w:tc>
        <w:tc>
          <w:tcPr>
            <w:tcW w:w="4320" w:type="dxa"/>
          </w:tcPr>
          <w:p w14:paraId="3B1B5C33" w14:textId="77777777" w:rsidR="00BC373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person enrolled in the FYP program.</w:t>
            </w:r>
          </w:p>
        </w:tc>
      </w:tr>
      <w:tr w:rsidR="00BC3738" w14:paraId="6D3E7345" w14:textId="77777777" w:rsidTr="00BC3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FB7195" w14:textId="77777777" w:rsidR="00BC3738" w:rsidRDefault="00000000">
            <w:r>
              <w:t>Supervisor</w:t>
            </w:r>
          </w:p>
        </w:tc>
        <w:tc>
          <w:tcPr>
            <w:tcW w:w="4320" w:type="dxa"/>
          </w:tcPr>
          <w:p w14:paraId="5B41253D" w14:textId="77777777" w:rsidR="00BC373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faculty member assigned to guide students.</w:t>
            </w:r>
          </w:p>
        </w:tc>
      </w:tr>
      <w:tr w:rsidR="00BC3738" w14:paraId="781E2207" w14:textId="77777777" w:rsidTr="00BC3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FD8FD4E" w14:textId="77777777" w:rsidR="00BC3738" w:rsidRDefault="00000000">
            <w:r>
              <w:t>Evaluator</w:t>
            </w:r>
          </w:p>
        </w:tc>
        <w:tc>
          <w:tcPr>
            <w:tcW w:w="4320" w:type="dxa"/>
          </w:tcPr>
          <w:p w14:paraId="127A47B8" w14:textId="77777777" w:rsidR="00BC373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or external person assessing student work.</w:t>
            </w:r>
          </w:p>
        </w:tc>
      </w:tr>
      <w:tr w:rsidR="00BC3738" w14:paraId="2A5E5F4A" w14:textId="77777777" w:rsidTr="00BC3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70C4B9F" w14:textId="77777777" w:rsidR="00BC3738" w:rsidRDefault="00000000">
            <w:r>
              <w:t>FYP_Coordinator</w:t>
            </w:r>
          </w:p>
        </w:tc>
        <w:tc>
          <w:tcPr>
            <w:tcW w:w="4320" w:type="dxa"/>
          </w:tcPr>
          <w:p w14:paraId="6DBDEDF2" w14:textId="77777777" w:rsidR="00BC373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Manages the overall FYP process and assignments.</w:t>
            </w:r>
          </w:p>
        </w:tc>
      </w:tr>
      <w:tr w:rsidR="00BC3738" w14:paraId="6A239311" w14:textId="77777777" w:rsidTr="00BC3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17A75D3" w14:textId="77777777" w:rsidR="00BC3738" w:rsidRDefault="00000000">
            <w:r>
              <w:t>Project</w:t>
            </w:r>
          </w:p>
        </w:tc>
        <w:tc>
          <w:tcPr>
            <w:tcW w:w="4320" w:type="dxa"/>
          </w:tcPr>
          <w:p w14:paraId="5206CE42" w14:textId="77777777" w:rsidR="00BC373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final year project undertaken by a student or group.</w:t>
            </w:r>
          </w:p>
        </w:tc>
      </w:tr>
      <w:tr w:rsidR="00BC3738" w14:paraId="1CB78DEE" w14:textId="77777777" w:rsidTr="00BC3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1CDD75A" w14:textId="77777777" w:rsidR="00BC3738" w:rsidRDefault="00000000">
            <w:r>
              <w:t>Deliverable</w:t>
            </w:r>
          </w:p>
        </w:tc>
        <w:tc>
          <w:tcPr>
            <w:tcW w:w="4320" w:type="dxa"/>
          </w:tcPr>
          <w:p w14:paraId="00CB9248" w14:textId="77777777" w:rsidR="00BC373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Documents or materials submitted (e.g., report, code).</w:t>
            </w:r>
          </w:p>
        </w:tc>
      </w:tr>
      <w:tr w:rsidR="00BC3738" w14:paraId="4102FEFC" w14:textId="77777777" w:rsidTr="00416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8CC98A9" w14:textId="77777777" w:rsidR="00BC3738" w:rsidRDefault="00000000">
            <w:r>
              <w:t>Evaluation</w:t>
            </w:r>
          </w:p>
        </w:tc>
        <w:tc>
          <w:tcPr>
            <w:tcW w:w="4320" w:type="dxa"/>
          </w:tcPr>
          <w:p w14:paraId="6C096F62" w14:textId="77777777" w:rsidR="00BC373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Assessment process for the FYP.</w:t>
            </w:r>
          </w:p>
        </w:tc>
      </w:tr>
      <w:tr w:rsidR="00BC3738" w14:paraId="45033F48" w14:textId="77777777" w:rsidTr="00416D5A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AFCD11B" w14:textId="77777777" w:rsidR="00BC3738" w:rsidRDefault="00000000">
            <w:r>
              <w:t>Domain</w:t>
            </w:r>
          </w:p>
        </w:tc>
        <w:tc>
          <w:tcPr>
            <w:tcW w:w="4320" w:type="dxa"/>
          </w:tcPr>
          <w:p w14:paraId="3FEEBE31" w14:textId="77777777" w:rsidR="00BC373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area or topic the project is based on.</w:t>
            </w:r>
          </w:p>
        </w:tc>
      </w:tr>
      <w:tr w:rsidR="00BC3738" w14:paraId="0F49667D" w14:textId="77777777" w:rsidTr="00BC3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89F930F" w14:textId="77777777" w:rsidR="00BC3738" w:rsidRDefault="00000000">
            <w:r>
              <w:t>Technology</w:t>
            </w:r>
          </w:p>
        </w:tc>
        <w:tc>
          <w:tcPr>
            <w:tcW w:w="4320" w:type="dxa"/>
          </w:tcPr>
          <w:p w14:paraId="0CD9817E" w14:textId="77777777" w:rsidR="00BC373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Tools or software used in project implementation.</w:t>
            </w:r>
          </w:p>
        </w:tc>
      </w:tr>
      <w:tr w:rsidR="00BC3738" w14:paraId="28D14704" w14:textId="77777777" w:rsidTr="00BC3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DED873B" w14:textId="77777777" w:rsidR="00BC3738" w:rsidRDefault="00000000">
            <w:r>
              <w:t>Skill</w:t>
            </w:r>
          </w:p>
        </w:tc>
        <w:tc>
          <w:tcPr>
            <w:tcW w:w="4320" w:type="dxa"/>
          </w:tcPr>
          <w:p w14:paraId="6C69904A" w14:textId="77777777" w:rsidR="00BC373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capabilities or knowledge for FYP.</w:t>
            </w:r>
          </w:p>
        </w:tc>
      </w:tr>
      <w:tr w:rsidR="00BC3738" w14:paraId="249FC24A" w14:textId="77777777" w:rsidTr="00BC3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F9E4016" w14:textId="77777777" w:rsidR="00BC3738" w:rsidRDefault="00000000">
            <w:r>
              <w:t>Document</w:t>
            </w:r>
          </w:p>
        </w:tc>
        <w:tc>
          <w:tcPr>
            <w:tcW w:w="4320" w:type="dxa"/>
          </w:tcPr>
          <w:p w14:paraId="750D91D0" w14:textId="77777777" w:rsidR="00BC373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Individual files such as proposals, reports, etc.</w:t>
            </w:r>
          </w:p>
        </w:tc>
      </w:tr>
      <w:tr w:rsidR="00BC3738" w14:paraId="590A047D" w14:textId="77777777" w:rsidTr="00416D5A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FED4FC0" w14:textId="77777777" w:rsidR="00BC3738" w:rsidRDefault="00000000">
            <w:r>
              <w:t>Timeline</w:t>
            </w:r>
          </w:p>
        </w:tc>
        <w:tc>
          <w:tcPr>
            <w:tcW w:w="4320" w:type="dxa"/>
          </w:tcPr>
          <w:p w14:paraId="6E193B6F" w14:textId="77777777" w:rsidR="00BC373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Represents milestones and deadlines.</w:t>
            </w:r>
          </w:p>
        </w:tc>
      </w:tr>
      <w:tr w:rsidR="00BC3738" w14:paraId="67BDF1D8" w14:textId="77777777" w:rsidTr="00BC3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05B104A" w14:textId="77777777" w:rsidR="00BC3738" w:rsidRDefault="00000000">
            <w:r>
              <w:t>Group</w:t>
            </w:r>
          </w:p>
        </w:tc>
        <w:tc>
          <w:tcPr>
            <w:tcW w:w="4320" w:type="dxa"/>
          </w:tcPr>
          <w:p w14:paraId="708CE1C3" w14:textId="77777777" w:rsidR="00BC373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collection of students working on one project.</w:t>
            </w:r>
          </w:p>
        </w:tc>
      </w:tr>
      <w:tr w:rsidR="00BC3738" w14:paraId="49C18080" w14:textId="77777777" w:rsidTr="00BC3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CF3DCFB" w14:textId="77777777" w:rsidR="00BC3738" w:rsidRDefault="00000000">
            <w:r>
              <w:t>Feedback</w:t>
            </w:r>
          </w:p>
        </w:tc>
        <w:tc>
          <w:tcPr>
            <w:tcW w:w="4320" w:type="dxa"/>
          </w:tcPr>
          <w:p w14:paraId="32719081" w14:textId="77777777" w:rsidR="00BC373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 and scores provided by evaluators.</w:t>
            </w:r>
          </w:p>
        </w:tc>
      </w:tr>
    </w:tbl>
    <w:p w14:paraId="1F6B8DF6" w14:textId="77777777" w:rsidR="00BC3738" w:rsidRDefault="00000000">
      <w:pPr>
        <w:pStyle w:val="Heading1"/>
      </w:pPr>
      <w:r>
        <w:t>2. Object Properties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C3738" w14:paraId="5A78B766" w14:textId="77777777" w:rsidTr="00BC3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C31D993" w14:textId="77777777" w:rsidR="00BC3738" w:rsidRDefault="00000000">
            <w:r>
              <w:t>Property Name</w:t>
            </w:r>
          </w:p>
        </w:tc>
        <w:tc>
          <w:tcPr>
            <w:tcW w:w="2880" w:type="dxa"/>
          </w:tcPr>
          <w:p w14:paraId="1F74D9FC" w14:textId="77777777" w:rsidR="00BC373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Domain → Range</w:t>
            </w:r>
          </w:p>
        </w:tc>
        <w:tc>
          <w:tcPr>
            <w:tcW w:w="2880" w:type="dxa"/>
          </w:tcPr>
          <w:p w14:paraId="60DB5C81" w14:textId="77777777" w:rsidR="00BC373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C3738" w14:paraId="7E2B3DF9" w14:textId="77777777" w:rsidTr="00BC3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420AB87" w14:textId="77777777" w:rsidR="00BC3738" w:rsidRDefault="00000000">
            <w:r>
              <w:t>hasSupervisor</w:t>
            </w:r>
          </w:p>
        </w:tc>
        <w:tc>
          <w:tcPr>
            <w:tcW w:w="2880" w:type="dxa"/>
          </w:tcPr>
          <w:p w14:paraId="54615453" w14:textId="77777777" w:rsidR="00BC373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→ Supervisor</w:t>
            </w:r>
          </w:p>
        </w:tc>
        <w:tc>
          <w:tcPr>
            <w:tcW w:w="2880" w:type="dxa"/>
          </w:tcPr>
          <w:p w14:paraId="34ECDEC7" w14:textId="77777777" w:rsidR="00BC373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Links a project to its assigned supervisor.</w:t>
            </w:r>
          </w:p>
        </w:tc>
      </w:tr>
      <w:tr w:rsidR="00BC3738" w14:paraId="0C422617" w14:textId="77777777" w:rsidTr="00BC3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BF576D0" w14:textId="77777777" w:rsidR="00BC3738" w:rsidRDefault="00000000">
            <w:r>
              <w:t>hasStudent</w:t>
            </w:r>
          </w:p>
        </w:tc>
        <w:tc>
          <w:tcPr>
            <w:tcW w:w="2880" w:type="dxa"/>
          </w:tcPr>
          <w:p w14:paraId="72DBDF0E" w14:textId="77777777" w:rsidR="00BC373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→ Student</w:t>
            </w:r>
          </w:p>
        </w:tc>
        <w:tc>
          <w:tcPr>
            <w:tcW w:w="2880" w:type="dxa"/>
          </w:tcPr>
          <w:p w14:paraId="7808FF96" w14:textId="77777777" w:rsidR="00BC373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Connects project to its student(s).</w:t>
            </w:r>
          </w:p>
        </w:tc>
      </w:tr>
      <w:tr w:rsidR="00BC3738" w14:paraId="652BB48C" w14:textId="77777777" w:rsidTr="00416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0BBF8ED" w14:textId="77777777" w:rsidR="00BC3738" w:rsidRDefault="00000000">
            <w:proofErr w:type="spellStart"/>
            <w:r>
              <w:t>hasEvaluator</w:t>
            </w:r>
            <w:proofErr w:type="spellEnd"/>
          </w:p>
        </w:tc>
        <w:tc>
          <w:tcPr>
            <w:tcW w:w="2880" w:type="dxa"/>
          </w:tcPr>
          <w:p w14:paraId="26497B42" w14:textId="77777777" w:rsidR="00BC373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Evaluation → Evaluator</w:t>
            </w:r>
          </w:p>
        </w:tc>
        <w:tc>
          <w:tcPr>
            <w:tcW w:w="2880" w:type="dxa"/>
          </w:tcPr>
          <w:p w14:paraId="6C0A60AD" w14:textId="77777777" w:rsidR="00BC373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Links evaluation with the evaluator performing it.</w:t>
            </w:r>
          </w:p>
        </w:tc>
      </w:tr>
      <w:tr w:rsidR="00BC3738" w14:paraId="4143D7BA" w14:textId="77777777" w:rsidTr="00416D5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8BA47AF" w14:textId="77777777" w:rsidR="00BC3738" w:rsidRDefault="00000000">
            <w:proofErr w:type="spellStart"/>
            <w:r>
              <w:t>assignedBy</w:t>
            </w:r>
            <w:proofErr w:type="spellEnd"/>
          </w:p>
        </w:tc>
        <w:tc>
          <w:tcPr>
            <w:tcW w:w="2880" w:type="dxa"/>
          </w:tcPr>
          <w:p w14:paraId="7D5CE2D5" w14:textId="77777777" w:rsidR="00BC373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→ FYP_Coordinator</w:t>
            </w:r>
          </w:p>
        </w:tc>
        <w:tc>
          <w:tcPr>
            <w:tcW w:w="2880" w:type="dxa"/>
          </w:tcPr>
          <w:p w14:paraId="6F76F28C" w14:textId="77777777" w:rsidR="00BC373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Indicates who assigned the </w:t>
            </w:r>
            <w:r>
              <w:lastRenderedPageBreak/>
              <w:t>supervisor or project.</w:t>
            </w:r>
          </w:p>
        </w:tc>
      </w:tr>
      <w:tr w:rsidR="00BC3738" w14:paraId="4B625148" w14:textId="77777777" w:rsidTr="00BC3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2B7BF94" w14:textId="77777777" w:rsidR="00BC3738" w:rsidRDefault="00000000">
            <w:proofErr w:type="spellStart"/>
            <w:r>
              <w:lastRenderedPageBreak/>
              <w:t>involvesDomain</w:t>
            </w:r>
            <w:proofErr w:type="spellEnd"/>
          </w:p>
        </w:tc>
        <w:tc>
          <w:tcPr>
            <w:tcW w:w="2880" w:type="dxa"/>
          </w:tcPr>
          <w:p w14:paraId="3E3D75C5" w14:textId="77777777" w:rsidR="00BC373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→ Domain</w:t>
            </w:r>
          </w:p>
        </w:tc>
        <w:tc>
          <w:tcPr>
            <w:tcW w:w="2880" w:type="dxa"/>
          </w:tcPr>
          <w:p w14:paraId="56DBDAB6" w14:textId="77777777" w:rsidR="00BC373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Project's academic domain or field.</w:t>
            </w:r>
          </w:p>
        </w:tc>
      </w:tr>
      <w:tr w:rsidR="00BC3738" w14:paraId="300B3866" w14:textId="77777777" w:rsidTr="00BC3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5D516D8" w14:textId="77777777" w:rsidR="00BC3738" w:rsidRDefault="00000000">
            <w:r>
              <w:t>usesTechnology</w:t>
            </w:r>
          </w:p>
        </w:tc>
        <w:tc>
          <w:tcPr>
            <w:tcW w:w="2880" w:type="dxa"/>
          </w:tcPr>
          <w:p w14:paraId="2ADA0E39" w14:textId="77777777" w:rsidR="00BC373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→ Technology</w:t>
            </w:r>
          </w:p>
        </w:tc>
        <w:tc>
          <w:tcPr>
            <w:tcW w:w="2880" w:type="dxa"/>
          </w:tcPr>
          <w:p w14:paraId="0A606B90" w14:textId="77777777" w:rsidR="00BC373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Technology stack used in the project.</w:t>
            </w:r>
          </w:p>
        </w:tc>
      </w:tr>
      <w:tr w:rsidR="00BC3738" w14:paraId="19EFF354" w14:textId="77777777" w:rsidTr="00BC3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97F66AA" w14:textId="77777777" w:rsidR="00BC3738" w:rsidRDefault="00000000">
            <w:r>
              <w:t>requiresSkill</w:t>
            </w:r>
          </w:p>
        </w:tc>
        <w:tc>
          <w:tcPr>
            <w:tcW w:w="2880" w:type="dxa"/>
          </w:tcPr>
          <w:p w14:paraId="679257C7" w14:textId="77777777" w:rsidR="00BC373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→ Skill</w:t>
            </w:r>
          </w:p>
        </w:tc>
        <w:tc>
          <w:tcPr>
            <w:tcW w:w="2880" w:type="dxa"/>
          </w:tcPr>
          <w:p w14:paraId="743E6D31" w14:textId="77777777" w:rsidR="00BC373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Skills needed for the project.</w:t>
            </w:r>
          </w:p>
        </w:tc>
      </w:tr>
      <w:tr w:rsidR="00BC3738" w14:paraId="63E22C5B" w14:textId="77777777" w:rsidTr="00BC3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556A12E" w14:textId="77777777" w:rsidR="00BC3738" w:rsidRDefault="00000000">
            <w:r>
              <w:t>submitsDeliverable</w:t>
            </w:r>
          </w:p>
        </w:tc>
        <w:tc>
          <w:tcPr>
            <w:tcW w:w="2880" w:type="dxa"/>
          </w:tcPr>
          <w:p w14:paraId="07721604" w14:textId="77777777" w:rsidR="00BC373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→ Deliverable</w:t>
            </w:r>
          </w:p>
        </w:tc>
        <w:tc>
          <w:tcPr>
            <w:tcW w:w="2880" w:type="dxa"/>
          </w:tcPr>
          <w:p w14:paraId="3EC342B0" w14:textId="77777777" w:rsidR="00BC373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Deliverables submitted by a student.</w:t>
            </w:r>
          </w:p>
        </w:tc>
      </w:tr>
      <w:tr w:rsidR="00BC3738" w14:paraId="23081B60" w14:textId="77777777" w:rsidTr="00BC3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6CC97C4" w14:textId="77777777" w:rsidR="00BC3738" w:rsidRDefault="00000000">
            <w:r>
              <w:t>reviewsDeliverable</w:t>
            </w:r>
          </w:p>
        </w:tc>
        <w:tc>
          <w:tcPr>
            <w:tcW w:w="2880" w:type="dxa"/>
          </w:tcPr>
          <w:p w14:paraId="21E72BF2" w14:textId="77777777" w:rsidR="00BC373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Evaluator → Deliverable</w:t>
            </w:r>
          </w:p>
        </w:tc>
        <w:tc>
          <w:tcPr>
            <w:tcW w:w="2880" w:type="dxa"/>
          </w:tcPr>
          <w:p w14:paraId="3C8DB290" w14:textId="77777777" w:rsidR="00BC373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Deliverables assessed by an evaluator.</w:t>
            </w:r>
          </w:p>
        </w:tc>
      </w:tr>
      <w:tr w:rsidR="00BC3738" w14:paraId="590BE467" w14:textId="77777777" w:rsidTr="00BC3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90EFC48" w14:textId="77777777" w:rsidR="00BC3738" w:rsidRDefault="00000000">
            <w:r>
              <w:t>providesFeedback</w:t>
            </w:r>
          </w:p>
        </w:tc>
        <w:tc>
          <w:tcPr>
            <w:tcW w:w="2880" w:type="dxa"/>
          </w:tcPr>
          <w:p w14:paraId="1EF117CC" w14:textId="77777777" w:rsidR="00BC373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Evaluator → Feedback</w:t>
            </w:r>
          </w:p>
        </w:tc>
        <w:tc>
          <w:tcPr>
            <w:tcW w:w="2880" w:type="dxa"/>
          </w:tcPr>
          <w:p w14:paraId="222AA515" w14:textId="77777777" w:rsidR="00BC373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 given after evaluation.</w:t>
            </w:r>
          </w:p>
        </w:tc>
      </w:tr>
      <w:tr w:rsidR="00BC3738" w14:paraId="00AC7656" w14:textId="77777777" w:rsidTr="00BC3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8463216" w14:textId="77777777" w:rsidR="00BC3738" w:rsidRDefault="00000000">
            <w:r>
              <w:t>evaluatesProject</w:t>
            </w:r>
          </w:p>
        </w:tc>
        <w:tc>
          <w:tcPr>
            <w:tcW w:w="2880" w:type="dxa"/>
          </w:tcPr>
          <w:p w14:paraId="77FC5AB1" w14:textId="77777777" w:rsidR="00BC373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Evaluator → Project</w:t>
            </w:r>
          </w:p>
        </w:tc>
        <w:tc>
          <w:tcPr>
            <w:tcW w:w="2880" w:type="dxa"/>
          </w:tcPr>
          <w:p w14:paraId="27303D4D" w14:textId="77777777" w:rsidR="00BC373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Indicates project being evaluated.</w:t>
            </w:r>
          </w:p>
        </w:tc>
      </w:tr>
      <w:tr w:rsidR="00BC3738" w14:paraId="591C1DC4" w14:textId="77777777" w:rsidTr="00BC3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3448007" w14:textId="77777777" w:rsidR="00BC3738" w:rsidRDefault="00000000">
            <w:r>
              <w:t>belongsToGroup</w:t>
            </w:r>
          </w:p>
        </w:tc>
        <w:tc>
          <w:tcPr>
            <w:tcW w:w="2880" w:type="dxa"/>
          </w:tcPr>
          <w:p w14:paraId="25F094FE" w14:textId="77777777" w:rsidR="00BC373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→ Group</w:t>
            </w:r>
          </w:p>
        </w:tc>
        <w:tc>
          <w:tcPr>
            <w:tcW w:w="2880" w:type="dxa"/>
          </w:tcPr>
          <w:p w14:paraId="19908A73" w14:textId="77777777" w:rsidR="00BC373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is a member of a group.</w:t>
            </w:r>
          </w:p>
        </w:tc>
      </w:tr>
      <w:tr w:rsidR="00BC3738" w14:paraId="5EBC0A63" w14:textId="77777777" w:rsidTr="00BC3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6AEC6B1" w14:textId="77777777" w:rsidR="00BC3738" w:rsidRDefault="00000000">
            <w:r>
              <w:t>hasTimeline</w:t>
            </w:r>
          </w:p>
        </w:tc>
        <w:tc>
          <w:tcPr>
            <w:tcW w:w="2880" w:type="dxa"/>
          </w:tcPr>
          <w:p w14:paraId="1A0929A7" w14:textId="77777777" w:rsidR="00BC373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→ Timeline</w:t>
            </w:r>
          </w:p>
        </w:tc>
        <w:tc>
          <w:tcPr>
            <w:tcW w:w="2880" w:type="dxa"/>
          </w:tcPr>
          <w:p w14:paraId="6C8FABBB" w14:textId="77777777" w:rsidR="00BC373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Timeline followed by the project.</w:t>
            </w:r>
          </w:p>
        </w:tc>
      </w:tr>
    </w:tbl>
    <w:p w14:paraId="6EE74FB4" w14:textId="77777777" w:rsidR="00BC3738" w:rsidRDefault="00000000">
      <w:pPr>
        <w:pStyle w:val="Heading1"/>
      </w:pPr>
      <w:r>
        <w:t>3. Data Properties</w:t>
      </w: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C3738" w14:paraId="50CD3F54" w14:textId="77777777" w:rsidTr="00BC3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AE9A121" w14:textId="77777777" w:rsidR="00BC3738" w:rsidRDefault="00000000">
            <w:r>
              <w:t>Property Name</w:t>
            </w:r>
          </w:p>
        </w:tc>
        <w:tc>
          <w:tcPr>
            <w:tcW w:w="2880" w:type="dxa"/>
          </w:tcPr>
          <w:p w14:paraId="2FD748D4" w14:textId="77777777" w:rsidR="00BC373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Domain → Data Type</w:t>
            </w:r>
          </w:p>
        </w:tc>
        <w:tc>
          <w:tcPr>
            <w:tcW w:w="2880" w:type="dxa"/>
          </w:tcPr>
          <w:p w14:paraId="7111BEAF" w14:textId="77777777" w:rsidR="00BC373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C3738" w14:paraId="0C75B528" w14:textId="77777777" w:rsidTr="00416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D0347D0" w14:textId="77777777" w:rsidR="00BC3738" w:rsidRDefault="00000000">
            <w:proofErr w:type="spellStart"/>
            <w:r>
              <w:t>studentName</w:t>
            </w:r>
            <w:proofErr w:type="spellEnd"/>
          </w:p>
        </w:tc>
        <w:tc>
          <w:tcPr>
            <w:tcW w:w="2880" w:type="dxa"/>
          </w:tcPr>
          <w:p w14:paraId="31E6EFA6" w14:textId="77777777" w:rsidR="00BC373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→ string</w:t>
            </w:r>
          </w:p>
        </w:tc>
        <w:tc>
          <w:tcPr>
            <w:tcW w:w="2880" w:type="dxa"/>
          </w:tcPr>
          <w:p w14:paraId="03847B2A" w14:textId="77777777" w:rsidR="00BC373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student.</w:t>
            </w:r>
          </w:p>
        </w:tc>
      </w:tr>
      <w:tr w:rsidR="00BC3738" w14:paraId="6B0112C9" w14:textId="77777777" w:rsidTr="00416D5A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AB36A2B" w14:textId="77777777" w:rsidR="00BC3738" w:rsidRDefault="00000000">
            <w:proofErr w:type="spellStart"/>
            <w:r>
              <w:t>supervisorName</w:t>
            </w:r>
            <w:proofErr w:type="spellEnd"/>
          </w:p>
        </w:tc>
        <w:tc>
          <w:tcPr>
            <w:tcW w:w="2880" w:type="dxa"/>
          </w:tcPr>
          <w:p w14:paraId="6FFCB4A8" w14:textId="77777777" w:rsidR="00BC373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Supervisor → string</w:t>
            </w:r>
          </w:p>
        </w:tc>
        <w:tc>
          <w:tcPr>
            <w:tcW w:w="2880" w:type="dxa"/>
          </w:tcPr>
          <w:p w14:paraId="4CAB8458" w14:textId="77777777" w:rsidR="00BC373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supervisor.</w:t>
            </w:r>
          </w:p>
        </w:tc>
      </w:tr>
      <w:tr w:rsidR="00BC3738" w14:paraId="081A30CC" w14:textId="77777777" w:rsidTr="00416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33A9BA9" w14:textId="77777777" w:rsidR="00BC3738" w:rsidRDefault="00000000">
            <w:proofErr w:type="spellStart"/>
            <w:r>
              <w:t>projectTitle</w:t>
            </w:r>
            <w:proofErr w:type="spellEnd"/>
          </w:p>
        </w:tc>
        <w:tc>
          <w:tcPr>
            <w:tcW w:w="2880" w:type="dxa"/>
          </w:tcPr>
          <w:p w14:paraId="1A7278F0" w14:textId="77777777" w:rsidR="00BC373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→ string</w:t>
            </w:r>
          </w:p>
        </w:tc>
        <w:tc>
          <w:tcPr>
            <w:tcW w:w="2880" w:type="dxa"/>
          </w:tcPr>
          <w:p w14:paraId="34966129" w14:textId="77777777" w:rsidR="00BC373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of the project.</w:t>
            </w:r>
          </w:p>
        </w:tc>
      </w:tr>
      <w:tr w:rsidR="00BC3738" w14:paraId="798FC32D" w14:textId="77777777" w:rsidTr="00BC3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FCEBFD9" w14:textId="77777777" w:rsidR="00BC3738" w:rsidRDefault="00000000">
            <w:proofErr w:type="spellStart"/>
            <w:r>
              <w:t>submissionDate</w:t>
            </w:r>
            <w:proofErr w:type="spellEnd"/>
          </w:p>
        </w:tc>
        <w:tc>
          <w:tcPr>
            <w:tcW w:w="2880" w:type="dxa"/>
          </w:tcPr>
          <w:p w14:paraId="69A2DB72" w14:textId="77777777" w:rsidR="00BC373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Deliverable → date</w:t>
            </w:r>
          </w:p>
        </w:tc>
        <w:tc>
          <w:tcPr>
            <w:tcW w:w="2880" w:type="dxa"/>
          </w:tcPr>
          <w:p w14:paraId="27C988BF" w14:textId="77777777" w:rsidR="00BC373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 deliverable is submitted.</w:t>
            </w:r>
          </w:p>
        </w:tc>
      </w:tr>
      <w:tr w:rsidR="00BC3738" w14:paraId="02FE93FA" w14:textId="77777777" w:rsidTr="00416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B3F939B" w14:textId="77777777" w:rsidR="00BC3738" w:rsidRDefault="00000000">
            <w:r>
              <w:t>deadline</w:t>
            </w:r>
          </w:p>
        </w:tc>
        <w:tc>
          <w:tcPr>
            <w:tcW w:w="2880" w:type="dxa"/>
          </w:tcPr>
          <w:p w14:paraId="710E5754" w14:textId="77777777" w:rsidR="00BC373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Timeline → date</w:t>
            </w:r>
          </w:p>
        </w:tc>
        <w:tc>
          <w:tcPr>
            <w:tcW w:w="2880" w:type="dxa"/>
          </w:tcPr>
          <w:p w14:paraId="4E39304B" w14:textId="77777777" w:rsidR="00BC373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Due date for a milestone.</w:t>
            </w:r>
          </w:p>
        </w:tc>
      </w:tr>
      <w:tr w:rsidR="00BC3738" w14:paraId="6FBD9D6C" w14:textId="77777777" w:rsidTr="00BC3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B7F926B" w14:textId="77777777" w:rsidR="00BC3738" w:rsidRDefault="00000000">
            <w:proofErr w:type="spellStart"/>
            <w:r>
              <w:t>feedbackText</w:t>
            </w:r>
            <w:proofErr w:type="spellEnd"/>
          </w:p>
        </w:tc>
        <w:tc>
          <w:tcPr>
            <w:tcW w:w="2880" w:type="dxa"/>
          </w:tcPr>
          <w:p w14:paraId="68210057" w14:textId="77777777" w:rsidR="00BC373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 → string</w:t>
            </w:r>
          </w:p>
        </w:tc>
        <w:tc>
          <w:tcPr>
            <w:tcW w:w="2880" w:type="dxa"/>
          </w:tcPr>
          <w:p w14:paraId="551708E8" w14:textId="77777777" w:rsidR="00BC373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Written comments by evaluator.</w:t>
            </w:r>
          </w:p>
        </w:tc>
      </w:tr>
      <w:tr w:rsidR="00BC3738" w14:paraId="521154A7" w14:textId="77777777" w:rsidTr="00416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84D1CB6" w14:textId="77777777" w:rsidR="00BC3738" w:rsidRDefault="00000000">
            <w:r>
              <w:t>grade</w:t>
            </w:r>
          </w:p>
        </w:tc>
        <w:tc>
          <w:tcPr>
            <w:tcW w:w="2880" w:type="dxa"/>
          </w:tcPr>
          <w:p w14:paraId="21536249" w14:textId="77777777" w:rsidR="00BC373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Evaluation → integer</w:t>
            </w:r>
          </w:p>
        </w:tc>
        <w:tc>
          <w:tcPr>
            <w:tcW w:w="2880" w:type="dxa"/>
          </w:tcPr>
          <w:p w14:paraId="16EE6124" w14:textId="77777777" w:rsidR="00BC373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Score or grade assigned.</w:t>
            </w:r>
          </w:p>
        </w:tc>
      </w:tr>
      <w:tr w:rsidR="00BC3738" w14:paraId="13201113" w14:textId="77777777" w:rsidTr="00416D5A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DE97BCE" w14:textId="77777777" w:rsidR="00BC3738" w:rsidRDefault="00000000">
            <w:proofErr w:type="spellStart"/>
            <w:r>
              <w:t>domainName</w:t>
            </w:r>
            <w:proofErr w:type="spellEnd"/>
          </w:p>
        </w:tc>
        <w:tc>
          <w:tcPr>
            <w:tcW w:w="2880" w:type="dxa"/>
          </w:tcPr>
          <w:p w14:paraId="013F98AF" w14:textId="77777777" w:rsidR="00BC373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Domain → string</w:t>
            </w:r>
          </w:p>
        </w:tc>
        <w:tc>
          <w:tcPr>
            <w:tcW w:w="2880" w:type="dxa"/>
          </w:tcPr>
          <w:p w14:paraId="7FD11503" w14:textId="77777777" w:rsidR="00BC373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domain.</w:t>
            </w:r>
          </w:p>
        </w:tc>
      </w:tr>
      <w:tr w:rsidR="00BC3738" w14:paraId="3B731F4A" w14:textId="77777777" w:rsidTr="00BC3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03BC404" w14:textId="77777777" w:rsidR="00BC3738" w:rsidRDefault="00000000">
            <w:proofErr w:type="spellStart"/>
            <w:r>
              <w:t>technologyName</w:t>
            </w:r>
            <w:proofErr w:type="spellEnd"/>
          </w:p>
        </w:tc>
        <w:tc>
          <w:tcPr>
            <w:tcW w:w="2880" w:type="dxa"/>
          </w:tcPr>
          <w:p w14:paraId="1FDBBD8C" w14:textId="77777777" w:rsidR="00BC373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Technology → string</w:t>
            </w:r>
          </w:p>
        </w:tc>
        <w:tc>
          <w:tcPr>
            <w:tcW w:w="2880" w:type="dxa"/>
          </w:tcPr>
          <w:p w14:paraId="4C037382" w14:textId="77777777" w:rsidR="00BC373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technology used.</w:t>
            </w:r>
          </w:p>
        </w:tc>
      </w:tr>
      <w:tr w:rsidR="00BC3738" w14:paraId="393D3C72" w14:textId="77777777" w:rsidTr="00416D5A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A842449" w14:textId="77777777" w:rsidR="00BC3738" w:rsidRDefault="00000000">
            <w:proofErr w:type="spellStart"/>
            <w:r>
              <w:t>skillName</w:t>
            </w:r>
            <w:proofErr w:type="spellEnd"/>
          </w:p>
        </w:tc>
        <w:tc>
          <w:tcPr>
            <w:tcW w:w="2880" w:type="dxa"/>
          </w:tcPr>
          <w:p w14:paraId="4A70EC85" w14:textId="77777777" w:rsidR="00BC373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Skill → string</w:t>
            </w:r>
          </w:p>
        </w:tc>
        <w:tc>
          <w:tcPr>
            <w:tcW w:w="2880" w:type="dxa"/>
          </w:tcPr>
          <w:p w14:paraId="692E88A6" w14:textId="77777777" w:rsidR="00BC373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skill required.</w:t>
            </w:r>
          </w:p>
        </w:tc>
      </w:tr>
      <w:tr w:rsidR="00BC3738" w14:paraId="59A15C6C" w14:textId="77777777" w:rsidTr="00BC3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D44A9B7" w14:textId="77777777" w:rsidR="00BC3738" w:rsidRDefault="00000000">
            <w:proofErr w:type="spellStart"/>
            <w:r>
              <w:t>documentType</w:t>
            </w:r>
            <w:proofErr w:type="spellEnd"/>
          </w:p>
        </w:tc>
        <w:tc>
          <w:tcPr>
            <w:tcW w:w="2880" w:type="dxa"/>
          </w:tcPr>
          <w:p w14:paraId="4E2FDC8C" w14:textId="77777777" w:rsidR="00BC373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→ string</w:t>
            </w:r>
          </w:p>
        </w:tc>
        <w:tc>
          <w:tcPr>
            <w:tcW w:w="2880" w:type="dxa"/>
          </w:tcPr>
          <w:p w14:paraId="1D2CC57F" w14:textId="77777777" w:rsidR="00BC373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of document (e.g., proposal, report).</w:t>
            </w:r>
          </w:p>
        </w:tc>
      </w:tr>
    </w:tbl>
    <w:p w14:paraId="1E63796C" w14:textId="77777777" w:rsidR="00136AEB" w:rsidRDefault="00136AEB"/>
    <w:sectPr w:rsidR="00136A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3829634">
    <w:abstractNumId w:val="8"/>
  </w:num>
  <w:num w:numId="2" w16cid:durableId="1402942629">
    <w:abstractNumId w:val="6"/>
  </w:num>
  <w:num w:numId="3" w16cid:durableId="67044544">
    <w:abstractNumId w:val="5"/>
  </w:num>
  <w:num w:numId="4" w16cid:durableId="1093890714">
    <w:abstractNumId w:val="4"/>
  </w:num>
  <w:num w:numId="5" w16cid:durableId="40642539">
    <w:abstractNumId w:val="7"/>
  </w:num>
  <w:num w:numId="6" w16cid:durableId="445075846">
    <w:abstractNumId w:val="3"/>
  </w:num>
  <w:num w:numId="7" w16cid:durableId="1375734912">
    <w:abstractNumId w:val="2"/>
  </w:num>
  <w:num w:numId="8" w16cid:durableId="1625580726">
    <w:abstractNumId w:val="1"/>
  </w:num>
  <w:num w:numId="9" w16cid:durableId="2032413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AEB"/>
    <w:rsid w:val="0015074B"/>
    <w:rsid w:val="0029639D"/>
    <w:rsid w:val="00326F90"/>
    <w:rsid w:val="00416D5A"/>
    <w:rsid w:val="006E6D98"/>
    <w:rsid w:val="00AA1D8D"/>
    <w:rsid w:val="00B47730"/>
    <w:rsid w:val="00BC373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8888BB"/>
  <w14:defaultImageDpi w14:val="300"/>
  <w15:docId w15:val="{ECDA04B2-5BF8-4894-A612-46C49A2D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BSCS51F21S087</cp:lastModifiedBy>
  <cp:revision>2</cp:revision>
  <dcterms:created xsi:type="dcterms:W3CDTF">2013-12-23T23:15:00Z</dcterms:created>
  <dcterms:modified xsi:type="dcterms:W3CDTF">2025-05-15T04:16:00Z</dcterms:modified>
  <cp:category/>
</cp:coreProperties>
</file>